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35514" w14:textId="77777777" w:rsidR="009A636D" w:rsidRPr="00E96EFB" w:rsidRDefault="00000000">
      <w:pPr>
        <w:pStyle w:val="Heading1"/>
        <w:rPr>
          <w:rFonts w:cstheme="majorHAnsi"/>
        </w:rPr>
      </w:pPr>
      <w:bookmarkStart w:id="0" w:name="OLE_LINK1"/>
      <w:bookmarkStart w:id="1" w:name="OLE_LINK2"/>
      <w:r w:rsidRPr="00E96EFB">
        <w:rPr>
          <w:rFonts w:cstheme="majorHAnsi"/>
        </w:rPr>
        <w:t>Anzol Neupane</w:t>
      </w:r>
    </w:p>
    <w:p w14:paraId="29A3C75E" w14:textId="77777777" w:rsidR="009A636D" w:rsidRPr="00E96EFB" w:rsidRDefault="00000000">
      <w:pPr>
        <w:rPr>
          <w:rFonts w:ascii="Calibri" w:hAnsi="Calibri" w:cs="Calibri"/>
        </w:rPr>
      </w:pPr>
      <w:r w:rsidRPr="00E96EFB">
        <w:rPr>
          <w:rFonts w:ascii="Calibri" w:hAnsi="Calibri" w:cs="Calibri"/>
        </w:rPr>
        <w:t>Software Developer</w:t>
      </w:r>
    </w:p>
    <w:p w14:paraId="0B243898" w14:textId="77777777" w:rsidR="009A636D" w:rsidRDefault="00000000">
      <w:r w:rsidRPr="00E96EFB">
        <w:rPr>
          <w:rFonts w:ascii="Calibri" w:hAnsi="Calibri" w:cs="Calibri"/>
        </w:rPr>
        <w:t>Hillsdale, New South Wales, Australia</w:t>
      </w:r>
      <w:r>
        <w:br/>
      </w:r>
    </w:p>
    <w:p w14:paraId="079BD1B9" w14:textId="77777777" w:rsidR="009A636D" w:rsidRDefault="00000000">
      <w:pPr>
        <w:pStyle w:val="Heading2"/>
      </w:pPr>
      <w:r>
        <w:t>Contact</w:t>
      </w:r>
    </w:p>
    <w:p w14:paraId="1C0736B8" w14:textId="6547F794" w:rsidR="00E96EFB" w:rsidRPr="00E96EFB" w:rsidRDefault="00000000">
      <w:pPr>
        <w:rPr>
          <w:rFonts w:ascii="Calibri" w:hAnsi="Calibri" w:cs="Calibri"/>
        </w:rPr>
      </w:pPr>
      <w:r w:rsidRPr="00E96EFB">
        <w:rPr>
          <w:rFonts w:ascii="Calibri" w:hAnsi="Calibri" w:cs="Calibri"/>
        </w:rPr>
        <w:t xml:space="preserve">Email: </w:t>
      </w:r>
      <w:hyperlink r:id="rId6" w:history="1">
        <w:r w:rsidR="00E96EFB" w:rsidRPr="006264DA">
          <w:rPr>
            <w:rStyle w:val="Hyperlink"/>
            <w:rFonts w:ascii="Calibri" w:hAnsi="Calibri" w:cs="Calibri"/>
          </w:rPr>
          <w:t>angelneupane83@gmail.com</w:t>
        </w:r>
      </w:hyperlink>
    </w:p>
    <w:p w14:paraId="6CF5040D" w14:textId="6C5DCB2A" w:rsidR="009A636D" w:rsidRDefault="00000000">
      <w:pPr>
        <w:rPr>
          <w:rFonts w:ascii="Calibri" w:hAnsi="Calibri" w:cs="Calibri"/>
        </w:rPr>
      </w:pPr>
      <w:r w:rsidRPr="00E96EFB">
        <w:rPr>
          <w:rFonts w:ascii="Calibri" w:hAnsi="Calibri" w:cs="Calibri"/>
        </w:rPr>
        <w:t xml:space="preserve">LinkedIn: </w:t>
      </w:r>
      <w:hyperlink r:id="rId7" w:history="1">
        <w:r w:rsidR="00E96EFB" w:rsidRPr="006264DA">
          <w:rPr>
            <w:rStyle w:val="Hyperlink"/>
            <w:rFonts w:ascii="Calibri" w:hAnsi="Calibri" w:cs="Calibri"/>
          </w:rPr>
          <w:t>www.linkedin.com/in/anzo</w:t>
        </w:r>
        <w:r w:rsidR="00E96EFB" w:rsidRPr="006264DA">
          <w:rPr>
            <w:rStyle w:val="Hyperlink"/>
            <w:rFonts w:ascii="Calibri" w:hAnsi="Calibri" w:cs="Calibri"/>
          </w:rPr>
          <w:t>l</w:t>
        </w:r>
        <w:r w:rsidR="00E96EFB" w:rsidRPr="006264DA">
          <w:rPr>
            <w:rStyle w:val="Hyperlink"/>
            <w:rFonts w:ascii="Calibri" w:hAnsi="Calibri" w:cs="Calibri"/>
          </w:rPr>
          <w:t>-neupane-276894250</w:t>
        </w:r>
      </w:hyperlink>
    </w:p>
    <w:p w14:paraId="19DA84F3" w14:textId="77777777" w:rsidR="00E96EFB" w:rsidRPr="00E96EFB" w:rsidRDefault="00E96EFB">
      <w:pPr>
        <w:rPr>
          <w:rFonts w:ascii="Calibri" w:hAnsi="Calibri" w:cs="Calibri"/>
        </w:rPr>
      </w:pPr>
    </w:p>
    <w:p w14:paraId="7799D170" w14:textId="6304B0B8" w:rsidR="00E96EFB" w:rsidRPr="00E96EFB" w:rsidRDefault="00000000" w:rsidP="00E96EFB">
      <w:pPr>
        <w:pStyle w:val="Heading2"/>
      </w:pPr>
      <w:r>
        <w:t>Top Skills</w:t>
      </w:r>
    </w:p>
    <w:p w14:paraId="7EF2266E" w14:textId="76FC9401" w:rsidR="00E96EFB" w:rsidRPr="00E96EFB" w:rsidRDefault="00000000" w:rsidP="00E96EFB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96EFB">
        <w:rPr>
          <w:rFonts w:ascii="Calibri" w:hAnsi="Calibri" w:cs="Calibri"/>
        </w:rPr>
        <w:t>HTML</w:t>
      </w:r>
    </w:p>
    <w:p w14:paraId="23607C04" w14:textId="77777777" w:rsidR="00E96EFB" w:rsidRDefault="00000000" w:rsidP="00E96EFB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96EFB">
        <w:rPr>
          <w:rFonts w:ascii="Calibri" w:hAnsi="Calibri" w:cs="Calibri"/>
        </w:rPr>
        <w:t>CSS</w:t>
      </w:r>
    </w:p>
    <w:p w14:paraId="59EA9C78" w14:textId="3B52C0CC" w:rsidR="00E96EFB" w:rsidRDefault="00000000" w:rsidP="00E96EFB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E96EFB">
        <w:rPr>
          <w:rFonts w:ascii="Calibri" w:hAnsi="Calibri" w:cs="Calibri"/>
        </w:rPr>
        <w:t>JavaScript</w:t>
      </w:r>
    </w:p>
    <w:p w14:paraId="5777FC1D" w14:textId="77777777" w:rsidR="00E96EFB" w:rsidRPr="00E96EFB" w:rsidRDefault="00E96EFB" w:rsidP="00E96EFB">
      <w:pPr>
        <w:pStyle w:val="ListParagraph"/>
        <w:rPr>
          <w:rFonts w:ascii="Calibri" w:hAnsi="Calibri" w:cs="Calibri"/>
        </w:rPr>
      </w:pPr>
    </w:p>
    <w:p w14:paraId="112635E2" w14:textId="77777777" w:rsidR="009A636D" w:rsidRDefault="00000000">
      <w:pPr>
        <w:pStyle w:val="Heading2"/>
      </w:pPr>
      <w:r>
        <w:t>Experience</w:t>
      </w:r>
    </w:p>
    <w:p w14:paraId="01EDE384" w14:textId="77777777" w:rsidR="009A636D" w:rsidRPr="00E96EFB" w:rsidRDefault="00000000">
      <w:pPr>
        <w:rPr>
          <w:rFonts w:ascii="Calibri" w:hAnsi="Calibri" w:cs="Calibri"/>
        </w:rPr>
      </w:pPr>
      <w:r w:rsidRPr="00E96EFB">
        <w:rPr>
          <w:rFonts w:ascii="Calibri" w:hAnsi="Calibri" w:cs="Calibri"/>
        </w:rPr>
        <w:t>St Vincent de Paul Society NSW</w:t>
      </w:r>
    </w:p>
    <w:p w14:paraId="1E3DEC36" w14:textId="77777777" w:rsidR="009A636D" w:rsidRPr="00E96EFB" w:rsidRDefault="00000000">
      <w:pPr>
        <w:rPr>
          <w:rFonts w:ascii="Calibri" w:hAnsi="Calibri" w:cs="Calibri"/>
        </w:rPr>
      </w:pPr>
      <w:r w:rsidRPr="00E96EFB">
        <w:rPr>
          <w:rFonts w:ascii="Calibri" w:hAnsi="Calibri" w:cs="Calibri"/>
        </w:rPr>
        <w:t>Support Worker</w:t>
      </w:r>
      <w:r w:rsidRPr="00E96EFB">
        <w:rPr>
          <w:rFonts w:ascii="Calibri" w:hAnsi="Calibri" w:cs="Calibri"/>
        </w:rPr>
        <w:br/>
        <w:t>May 2024 - Present (6 months)</w:t>
      </w:r>
    </w:p>
    <w:p w14:paraId="489BA25E" w14:textId="77777777" w:rsidR="009A636D" w:rsidRDefault="00000000">
      <w:r w:rsidRPr="00E96EFB">
        <w:rPr>
          <w:rFonts w:ascii="Calibri" w:hAnsi="Calibri" w:cs="Calibri"/>
        </w:rPr>
        <w:t>Sydney, New South Wales, Australia</w:t>
      </w:r>
      <w:r>
        <w:br/>
      </w:r>
    </w:p>
    <w:p w14:paraId="15B0DD52" w14:textId="77777777" w:rsidR="009A636D" w:rsidRDefault="00000000">
      <w:pPr>
        <w:pStyle w:val="Heading2"/>
      </w:pPr>
      <w:r>
        <w:t>Education</w:t>
      </w:r>
    </w:p>
    <w:p w14:paraId="3D275F37" w14:textId="77777777" w:rsidR="009A636D" w:rsidRPr="00E96EFB" w:rsidRDefault="00000000">
      <w:pPr>
        <w:rPr>
          <w:rFonts w:ascii="Calibri" w:hAnsi="Calibri" w:cs="Calibri"/>
        </w:rPr>
      </w:pPr>
      <w:r w:rsidRPr="00E96EFB">
        <w:rPr>
          <w:rFonts w:ascii="Calibri" w:hAnsi="Calibri" w:cs="Calibri"/>
        </w:rPr>
        <w:t>Victorian Institute of Technology (VIT)</w:t>
      </w:r>
    </w:p>
    <w:p w14:paraId="2A7CA550" w14:textId="6DF4D8F4" w:rsidR="009A636D" w:rsidRDefault="00E96EFB">
      <w:pPr>
        <w:rPr>
          <w:rFonts w:ascii="Calibri" w:hAnsi="Calibri" w:cs="Calibri"/>
        </w:rPr>
      </w:pPr>
      <w:r w:rsidRPr="00E96EFB">
        <w:rPr>
          <w:rFonts w:ascii="Calibri" w:hAnsi="Calibri" w:cs="Calibri"/>
        </w:rPr>
        <w:t>Bachelor’s in information technology</w:t>
      </w:r>
      <w:r w:rsidRPr="00E96EFB">
        <w:rPr>
          <w:rFonts w:ascii="Calibri" w:hAnsi="Calibri" w:cs="Calibri"/>
        </w:rPr>
        <w:br/>
        <w:t>July 2022 - May 2025</w:t>
      </w:r>
    </w:p>
    <w:p w14:paraId="6A50CCA7" w14:textId="77777777" w:rsidR="00E96EFB" w:rsidRPr="00E96EFB" w:rsidRDefault="00E96EFB">
      <w:pPr>
        <w:rPr>
          <w:rFonts w:ascii="Calibri" w:hAnsi="Calibri" w:cs="Calibri"/>
        </w:rPr>
      </w:pPr>
    </w:p>
    <w:p w14:paraId="0ADEA9DC" w14:textId="77777777" w:rsidR="009A636D" w:rsidRPr="00E96EFB" w:rsidRDefault="00000000">
      <w:pPr>
        <w:rPr>
          <w:rFonts w:ascii="Calibri" w:hAnsi="Calibri" w:cs="Calibri"/>
        </w:rPr>
      </w:pPr>
      <w:r w:rsidRPr="00E96EFB">
        <w:rPr>
          <w:rFonts w:ascii="Calibri" w:hAnsi="Calibri" w:cs="Calibri"/>
        </w:rPr>
        <w:t>Dented Code Academy</w:t>
      </w:r>
    </w:p>
    <w:p w14:paraId="1B270E74" w14:textId="77777777" w:rsidR="009A636D" w:rsidRPr="00E96EFB" w:rsidRDefault="00000000">
      <w:pPr>
        <w:rPr>
          <w:rFonts w:ascii="Calibri" w:hAnsi="Calibri" w:cs="Calibri"/>
        </w:rPr>
      </w:pPr>
      <w:r w:rsidRPr="00E96EFB">
        <w:rPr>
          <w:rFonts w:ascii="Calibri" w:hAnsi="Calibri" w:cs="Calibri"/>
        </w:rPr>
        <w:t>Full Stack Development Bootcamp</w:t>
      </w:r>
      <w:r w:rsidRPr="00E96EFB">
        <w:rPr>
          <w:rFonts w:ascii="Calibri" w:hAnsi="Calibri" w:cs="Calibri"/>
        </w:rPr>
        <w:br/>
        <w:t>October 2024</w:t>
      </w:r>
      <w:bookmarkEnd w:id="0"/>
      <w:bookmarkEnd w:id="1"/>
    </w:p>
    <w:sectPr w:rsidR="009A636D" w:rsidRPr="00E96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466661"/>
    <w:multiLevelType w:val="hybridMultilevel"/>
    <w:tmpl w:val="B020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5855">
    <w:abstractNumId w:val="8"/>
  </w:num>
  <w:num w:numId="2" w16cid:durableId="1261332196">
    <w:abstractNumId w:val="6"/>
  </w:num>
  <w:num w:numId="3" w16cid:durableId="1704286791">
    <w:abstractNumId w:val="5"/>
  </w:num>
  <w:num w:numId="4" w16cid:durableId="742485763">
    <w:abstractNumId w:val="4"/>
  </w:num>
  <w:num w:numId="5" w16cid:durableId="1072315973">
    <w:abstractNumId w:val="7"/>
  </w:num>
  <w:num w:numId="6" w16cid:durableId="1495610016">
    <w:abstractNumId w:val="3"/>
  </w:num>
  <w:num w:numId="7" w16cid:durableId="454720603">
    <w:abstractNumId w:val="2"/>
  </w:num>
  <w:num w:numId="8" w16cid:durableId="580066251">
    <w:abstractNumId w:val="1"/>
  </w:num>
  <w:num w:numId="9" w16cid:durableId="1522695154">
    <w:abstractNumId w:val="0"/>
  </w:num>
  <w:num w:numId="10" w16cid:durableId="1216894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095"/>
    <w:rsid w:val="0015074B"/>
    <w:rsid w:val="0029639D"/>
    <w:rsid w:val="00326F90"/>
    <w:rsid w:val="004338A6"/>
    <w:rsid w:val="009A636D"/>
    <w:rsid w:val="009F3445"/>
    <w:rsid w:val="00AA1D8D"/>
    <w:rsid w:val="00B47730"/>
    <w:rsid w:val="00CB0664"/>
    <w:rsid w:val="00E96EFB"/>
    <w:rsid w:val="00EC76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21852"/>
  <w14:defaultImageDpi w14:val="300"/>
  <w15:docId w15:val="{76AA917B-F31D-A043-B9AD-B76F0A21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96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nzol-neupane-2768942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gelneupane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NEUPANE</cp:lastModifiedBy>
  <cp:revision>3</cp:revision>
  <dcterms:created xsi:type="dcterms:W3CDTF">2024-11-08T09:34:00Z</dcterms:created>
  <dcterms:modified xsi:type="dcterms:W3CDTF">2024-11-08T20:55:00Z</dcterms:modified>
  <cp:category/>
</cp:coreProperties>
</file>